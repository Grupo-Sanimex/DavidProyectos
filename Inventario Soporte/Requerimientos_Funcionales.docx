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8F978" w14:textId="77777777" w:rsidR="008A688D" w:rsidRPr="00DA05BC" w:rsidRDefault="00000000" w:rsidP="00DA05BC">
      <w:pPr>
        <w:pStyle w:val="Ttulo1"/>
        <w:jc w:val="both"/>
        <w:rPr>
          <w:lang w:val="es-MX"/>
        </w:rPr>
      </w:pPr>
      <w:r w:rsidRPr="00DA05BC">
        <w:rPr>
          <w:lang w:val="es-MX"/>
        </w:rPr>
        <w:t>Formato de Requerimientos Funcionales para Aplicación Móvil</w:t>
      </w:r>
    </w:p>
    <w:p w14:paraId="68472EC8" w14:textId="77777777" w:rsidR="008A688D" w:rsidRPr="00DA05BC" w:rsidRDefault="00000000" w:rsidP="00DA05BC">
      <w:pPr>
        <w:pStyle w:val="Ttulo2"/>
        <w:jc w:val="both"/>
        <w:rPr>
          <w:lang w:val="es-MX"/>
        </w:rPr>
      </w:pPr>
      <w:r w:rsidRPr="00DA05BC">
        <w:rPr>
          <w:lang w:val="es-MX"/>
        </w:rPr>
        <w:t>1. Información General</w:t>
      </w:r>
    </w:p>
    <w:p w14:paraId="0DDAA5B8" w14:textId="43AF7AED" w:rsidR="008A688D" w:rsidRPr="00DA05BC" w:rsidRDefault="00000000" w:rsidP="00DA05BC">
      <w:pPr>
        <w:jc w:val="both"/>
        <w:rPr>
          <w:lang w:val="es-MX"/>
        </w:rPr>
      </w:pPr>
      <w:r w:rsidRPr="00DA05BC">
        <w:rPr>
          <w:lang w:val="es-MX"/>
        </w:rPr>
        <w:t xml:space="preserve">Nombre del Proyecto: </w:t>
      </w:r>
      <w:r w:rsidR="00DA05BC">
        <w:rPr>
          <w:lang w:val="es-MX"/>
        </w:rPr>
        <w:t>App Inventarios Soporte.</w:t>
      </w:r>
    </w:p>
    <w:p w14:paraId="5E35CCF2" w14:textId="1E85362E" w:rsidR="008A688D" w:rsidRPr="00DA05BC" w:rsidRDefault="00000000" w:rsidP="00DA05BC">
      <w:pPr>
        <w:jc w:val="both"/>
        <w:rPr>
          <w:lang w:val="es-MX"/>
        </w:rPr>
      </w:pPr>
      <w:r w:rsidRPr="00DA05BC">
        <w:rPr>
          <w:lang w:val="es-MX"/>
        </w:rPr>
        <w:t xml:space="preserve">Fecha de Elaboración: </w:t>
      </w:r>
      <w:r w:rsidR="00DA05BC">
        <w:rPr>
          <w:lang w:val="es-MX"/>
        </w:rPr>
        <w:t>18-03-2025</w:t>
      </w:r>
    </w:p>
    <w:p w14:paraId="2D10F14B" w14:textId="3746E0FF" w:rsidR="008A688D" w:rsidRPr="00DA05BC" w:rsidRDefault="00000000" w:rsidP="00DA05BC">
      <w:pPr>
        <w:jc w:val="both"/>
        <w:rPr>
          <w:lang w:val="es-MX"/>
        </w:rPr>
      </w:pPr>
      <w:r w:rsidRPr="00DA05BC">
        <w:rPr>
          <w:lang w:val="es-MX"/>
        </w:rPr>
        <w:t xml:space="preserve">Responsable: </w:t>
      </w:r>
      <w:r w:rsidR="00DA05BC" w:rsidRPr="00DA05BC">
        <w:rPr>
          <w:lang w:val="es-MX"/>
        </w:rPr>
        <w:t>JOSE DAVID DUARTE HERNANDEZ</w:t>
      </w:r>
    </w:p>
    <w:p w14:paraId="7E058416" w14:textId="77777777" w:rsidR="008A688D" w:rsidRPr="00DA05BC" w:rsidRDefault="00000000" w:rsidP="00DA05BC">
      <w:pPr>
        <w:pStyle w:val="Ttulo2"/>
        <w:jc w:val="both"/>
        <w:rPr>
          <w:lang w:val="es-MX"/>
        </w:rPr>
      </w:pPr>
      <w:r w:rsidRPr="00DA05BC">
        <w:rPr>
          <w:lang w:val="es-MX"/>
        </w:rPr>
        <w:t>2. Descripción General</w:t>
      </w:r>
    </w:p>
    <w:p w14:paraId="6E5C024D" w14:textId="77777777" w:rsidR="00DA05BC" w:rsidRDefault="00000000" w:rsidP="00DA05BC">
      <w:pPr>
        <w:jc w:val="both"/>
        <w:rPr>
          <w:lang w:val="es-MX"/>
        </w:rPr>
      </w:pPr>
      <w:r w:rsidRPr="00DA05BC">
        <w:rPr>
          <w:lang w:val="es-MX"/>
        </w:rPr>
        <w:t xml:space="preserve">Objetivo de la Aplicación: </w:t>
      </w:r>
    </w:p>
    <w:p w14:paraId="0AC3BC9A" w14:textId="77777777" w:rsidR="008A688D" w:rsidRDefault="00000000" w:rsidP="00DA05BC">
      <w:pPr>
        <w:pStyle w:val="Ttulo2"/>
        <w:jc w:val="both"/>
      </w:pPr>
      <w:r>
        <w:t>3. Requerimientos Funcionales</w:t>
      </w:r>
    </w:p>
    <w:tbl>
      <w:tblPr>
        <w:tblStyle w:val="Tablaconcuadrcula"/>
        <w:tblW w:w="10042" w:type="dxa"/>
        <w:tblLook w:val="04A0" w:firstRow="1" w:lastRow="0" w:firstColumn="1" w:lastColumn="0" w:noHBand="0" w:noVBand="1"/>
      </w:tblPr>
      <w:tblGrid>
        <w:gridCol w:w="1114"/>
        <w:gridCol w:w="3130"/>
        <w:gridCol w:w="5798"/>
      </w:tblGrid>
      <w:tr w:rsidR="008A688D" w14:paraId="15D0F8B7" w14:textId="77777777" w:rsidTr="00DA05BC">
        <w:trPr>
          <w:trHeight w:val="311"/>
        </w:trPr>
        <w:tc>
          <w:tcPr>
            <w:tcW w:w="1114" w:type="dxa"/>
          </w:tcPr>
          <w:p w14:paraId="122723AF" w14:textId="77777777" w:rsidR="008A688D" w:rsidRDefault="00000000" w:rsidP="00DA05BC">
            <w:pPr>
              <w:jc w:val="both"/>
            </w:pPr>
            <w:r>
              <w:t>#</w:t>
            </w:r>
          </w:p>
        </w:tc>
        <w:tc>
          <w:tcPr>
            <w:tcW w:w="3130" w:type="dxa"/>
          </w:tcPr>
          <w:p w14:paraId="0290ABD9" w14:textId="77777777" w:rsidR="008A688D" w:rsidRDefault="00000000" w:rsidP="00DA05BC">
            <w:pPr>
              <w:jc w:val="both"/>
            </w:pPr>
            <w:r>
              <w:t>Funcionalidad</w:t>
            </w:r>
          </w:p>
        </w:tc>
        <w:tc>
          <w:tcPr>
            <w:tcW w:w="5798" w:type="dxa"/>
          </w:tcPr>
          <w:p w14:paraId="031D4AF3" w14:textId="77777777" w:rsidR="008A688D" w:rsidRDefault="00000000" w:rsidP="00DA05BC">
            <w:pPr>
              <w:jc w:val="both"/>
            </w:pPr>
            <w:r>
              <w:t>Descripción</w:t>
            </w:r>
          </w:p>
        </w:tc>
      </w:tr>
      <w:tr w:rsidR="008A688D" w:rsidRPr="00DA05BC" w14:paraId="1BA07D6B" w14:textId="77777777" w:rsidTr="00DA05BC">
        <w:trPr>
          <w:trHeight w:val="637"/>
        </w:trPr>
        <w:tc>
          <w:tcPr>
            <w:tcW w:w="1114" w:type="dxa"/>
          </w:tcPr>
          <w:p w14:paraId="0CE243F2" w14:textId="77777777" w:rsidR="008A688D" w:rsidRDefault="00000000" w:rsidP="00DA05BC">
            <w:pPr>
              <w:jc w:val="both"/>
            </w:pPr>
            <w:r>
              <w:t>1</w:t>
            </w:r>
          </w:p>
        </w:tc>
        <w:tc>
          <w:tcPr>
            <w:tcW w:w="3130" w:type="dxa"/>
          </w:tcPr>
          <w:p w14:paraId="5F5540FF" w14:textId="77777777" w:rsidR="008A688D" w:rsidRDefault="00000000" w:rsidP="00DA05BC">
            <w:pPr>
              <w:jc w:val="both"/>
            </w:pPr>
            <w:r>
              <w:t>Inicio de sesión</w:t>
            </w:r>
          </w:p>
        </w:tc>
        <w:tc>
          <w:tcPr>
            <w:tcW w:w="5798" w:type="dxa"/>
          </w:tcPr>
          <w:p w14:paraId="64AB531D" w14:textId="215AEF81" w:rsidR="008A688D" w:rsidRPr="00DA05BC" w:rsidRDefault="00000000" w:rsidP="00DA05BC">
            <w:pPr>
              <w:jc w:val="both"/>
              <w:rPr>
                <w:lang w:val="es-MX"/>
              </w:rPr>
            </w:pPr>
            <w:r w:rsidRPr="00DA05BC">
              <w:rPr>
                <w:lang w:val="es-MX"/>
              </w:rPr>
              <w:t xml:space="preserve">Permitir a los usuarios autenticarse con </w:t>
            </w:r>
            <w:r w:rsidR="00DA05BC">
              <w:rPr>
                <w:lang w:val="es-MX"/>
              </w:rPr>
              <w:t>usuario</w:t>
            </w:r>
            <w:r w:rsidRPr="00DA05BC">
              <w:rPr>
                <w:lang w:val="es-MX"/>
              </w:rPr>
              <w:t xml:space="preserve"> y contraseña</w:t>
            </w:r>
            <w:r w:rsidR="00DA05BC">
              <w:rPr>
                <w:lang w:val="es-MX"/>
              </w:rPr>
              <w:t>.</w:t>
            </w:r>
          </w:p>
        </w:tc>
      </w:tr>
      <w:tr w:rsidR="008A688D" w:rsidRPr="00DA05BC" w14:paraId="026D4E4E" w14:textId="77777777" w:rsidTr="00DA05BC">
        <w:trPr>
          <w:trHeight w:val="637"/>
        </w:trPr>
        <w:tc>
          <w:tcPr>
            <w:tcW w:w="1114" w:type="dxa"/>
          </w:tcPr>
          <w:p w14:paraId="76F82B57" w14:textId="77777777" w:rsidR="008A688D" w:rsidRDefault="00000000" w:rsidP="00DA05BC">
            <w:pPr>
              <w:jc w:val="both"/>
            </w:pPr>
            <w:r>
              <w:t>2</w:t>
            </w:r>
          </w:p>
        </w:tc>
        <w:tc>
          <w:tcPr>
            <w:tcW w:w="3130" w:type="dxa"/>
          </w:tcPr>
          <w:p w14:paraId="29A38EA9" w14:textId="77777777" w:rsidR="008A688D" w:rsidRDefault="00000000" w:rsidP="00DA05BC">
            <w:pPr>
              <w:jc w:val="both"/>
            </w:pPr>
            <w:r>
              <w:t>Registro de usuario</w:t>
            </w:r>
          </w:p>
        </w:tc>
        <w:tc>
          <w:tcPr>
            <w:tcW w:w="5798" w:type="dxa"/>
          </w:tcPr>
          <w:p w14:paraId="02A4AC29" w14:textId="5E58C511" w:rsidR="008A688D" w:rsidRPr="00DA05BC" w:rsidRDefault="00000000" w:rsidP="00DA05BC">
            <w:pPr>
              <w:jc w:val="both"/>
              <w:rPr>
                <w:lang w:val="es-MX"/>
              </w:rPr>
            </w:pPr>
            <w:r w:rsidRPr="00DA05BC">
              <w:rPr>
                <w:lang w:val="es-MX"/>
              </w:rPr>
              <w:t xml:space="preserve">Permitir a los nuevos usuarios registrarse con sus datos </w:t>
            </w:r>
            <w:r w:rsidR="00DA05BC">
              <w:rPr>
                <w:lang w:val="es-MX"/>
              </w:rPr>
              <w:t>de la empresa</w:t>
            </w:r>
            <w:r w:rsidRPr="00DA05BC">
              <w:rPr>
                <w:lang w:val="es-MX"/>
              </w:rPr>
              <w:t>.</w:t>
            </w:r>
          </w:p>
        </w:tc>
      </w:tr>
      <w:tr w:rsidR="008A688D" w:rsidRPr="00DA05BC" w14:paraId="5A905035" w14:textId="77777777" w:rsidTr="00DA05BC">
        <w:trPr>
          <w:trHeight w:val="311"/>
        </w:trPr>
        <w:tc>
          <w:tcPr>
            <w:tcW w:w="1114" w:type="dxa"/>
          </w:tcPr>
          <w:p w14:paraId="3661BCAA" w14:textId="77777777" w:rsidR="008A688D" w:rsidRDefault="00000000" w:rsidP="00DA05BC">
            <w:pPr>
              <w:jc w:val="both"/>
            </w:pPr>
            <w:r>
              <w:t>3</w:t>
            </w:r>
          </w:p>
        </w:tc>
        <w:tc>
          <w:tcPr>
            <w:tcW w:w="3130" w:type="dxa"/>
          </w:tcPr>
          <w:p w14:paraId="5E8F8451" w14:textId="6BE408CA" w:rsidR="008A688D" w:rsidRDefault="008A688D" w:rsidP="00DA05BC">
            <w:pPr>
              <w:jc w:val="both"/>
            </w:pPr>
          </w:p>
        </w:tc>
        <w:tc>
          <w:tcPr>
            <w:tcW w:w="5798" w:type="dxa"/>
          </w:tcPr>
          <w:p w14:paraId="42D40353" w14:textId="18CC4E0F" w:rsidR="008A688D" w:rsidRPr="00DA05BC" w:rsidRDefault="008A688D" w:rsidP="00DA05BC">
            <w:pPr>
              <w:jc w:val="both"/>
              <w:rPr>
                <w:lang w:val="es-MX"/>
              </w:rPr>
            </w:pPr>
          </w:p>
        </w:tc>
      </w:tr>
      <w:tr w:rsidR="008A688D" w:rsidRPr="00DA05BC" w14:paraId="49401D48" w14:textId="77777777" w:rsidTr="00DA05BC">
        <w:trPr>
          <w:trHeight w:val="637"/>
        </w:trPr>
        <w:tc>
          <w:tcPr>
            <w:tcW w:w="1114" w:type="dxa"/>
          </w:tcPr>
          <w:p w14:paraId="6D61DEE9" w14:textId="77777777" w:rsidR="008A688D" w:rsidRDefault="00000000" w:rsidP="00DA05BC">
            <w:pPr>
              <w:jc w:val="both"/>
            </w:pPr>
            <w:r>
              <w:t>4</w:t>
            </w:r>
          </w:p>
        </w:tc>
        <w:tc>
          <w:tcPr>
            <w:tcW w:w="3130" w:type="dxa"/>
          </w:tcPr>
          <w:p w14:paraId="5EB192CB" w14:textId="5AD1473F" w:rsidR="008A688D" w:rsidRDefault="008A688D" w:rsidP="00DA05BC">
            <w:pPr>
              <w:jc w:val="both"/>
            </w:pPr>
          </w:p>
        </w:tc>
        <w:tc>
          <w:tcPr>
            <w:tcW w:w="5798" w:type="dxa"/>
          </w:tcPr>
          <w:p w14:paraId="5D596337" w14:textId="4491D072" w:rsidR="008A688D" w:rsidRPr="00DA05BC" w:rsidRDefault="008A688D" w:rsidP="00DA05BC">
            <w:pPr>
              <w:jc w:val="both"/>
              <w:rPr>
                <w:lang w:val="es-MX"/>
              </w:rPr>
            </w:pPr>
          </w:p>
        </w:tc>
      </w:tr>
      <w:tr w:rsidR="008A688D" w:rsidRPr="00DA05BC" w14:paraId="26194470" w14:textId="77777777" w:rsidTr="00DA05BC">
        <w:trPr>
          <w:trHeight w:val="637"/>
        </w:trPr>
        <w:tc>
          <w:tcPr>
            <w:tcW w:w="1114" w:type="dxa"/>
          </w:tcPr>
          <w:p w14:paraId="3BB02700" w14:textId="77777777" w:rsidR="008A688D" w:rsidRDefault="00000000" w:rsidP="00DA05BC">
            <w:pPr>
              <w:jc w:val="both"/>
            </w:pPr>
            <w:r>
              <w:t>5</w:t>
            </w:r>
          </w:p>
        </w:tc>
        <w:tc>
          <w:tcPr>
            <w:tcW w:w="3130" w:type="dxa"/>
          </w:tcPr>
          <w:p w14:paraId="6FD50EA7" w14:textId="60A2C19F" w:rsidR="008A688D" w:rsidRDefault="008A688D" w:rsidP="00DA05BC">
            <w:pPr>
              <w:jc w:val="both"/>
            </w:pPr>
          </w:p>
        </w:tc>
        <w:tc>
          <w:tcPr>
            <w:tcW w:w="5798" w:type="dxa"/>
          </w:tcPr>
          <w:p w14:paraId="5BA00CD6" w14:textId="5EEACB33" w:rsidR="008A688D" w:rsidRPr="00DA05BC" w:rsidRDefault="008A688D" w:rsidP="00DA05BC">
            <w:pPr>
              <w:jc w:val="both"/>
              <w:rPr>
                <w:lang w:val="es-MX"/>
              </w:rPr>
            </w:pPr>
          </w:p>
        </w:tc>
      </w:tr>
      <w:tr w:rsidR="00DA05BC" w:rsidRPr="00DA05BC" w14:paraId="7FD82D23" w14:textId="77777777" w:rsidTr="00DA05BC">
        <w:trPr>
          <w:trHeight w:val="637"/>
        </w:trPr>
        <w:tc>
          <w:tcPr>
            <w:tcW w:w="1114" w:type="dxa"/>
          </w:tcPr>
          <w:p w14:paraId="545A29EC" w14:textId="761CAF08" w:rsidR="00DA05BC" w:rsidRDefault="00DA05BC" w:rsidP="00DA05BC">
            <w:pPr>
              <w:jc w:val="both"/>
            </w:pPr>
            <w:r>
              <w:t>7</w:t>
            </w:r>
          </w:p>
        </w:tc>
        <w:tc>
          <w:tcPr>
            <w:tcW w:w="3130" w:type="dxa"/>
          </w:tcPr>
          <w:p w14:paraId="22072903" w14:textId="77777777" w:rsidR="00DA05BC" w:rsidRDefault="00DA05BC" w:rsidP="00DA05BC">
            <w:pPr>
              <w:jc w:val="both"/>
            </w:pPr>
          </w:p>
        </w:tc>
        <w:tc>
          <w:tcPr>
            <w:tcW w:w="5798" w:type="dxa"/>
          </w:tcPr>
          <w:p w14:paraId="07BD2F9C" w14:textId="77777777" w:rsidR="00DA05BC" w:rsidRPr="00DA05BC" w:rsidRDefault="00DA05BC" w:rsidP="00DA05BC">
            <w:pPr>
              <w:jc w:val="both"/>
              <w:rPr>
                <w:lang w:val="es-MX"/>
              </w:rPr>
            </w:pPr>
          </w:p>
        </w:tc>
      </w:tr>
      <w:tr w:rsidR="00DA05BC" w:rsidRPr="00DA05BC" w14:paraId="3972AD2F" w14:textId="77777777" w:rsidTr="00DA05BC">
        <w:trPr>
          <w:trHeight w:val="637"/>
        </w:trPr>
        <w:tc>
          <w:tcPr>
            <w:tcW w:w="1114" w:type="dxa"/>
          </w:tcPr>
          <w:p w14:paraId="6E1CB005" w14:textId="4573B819" w:rsidR="00DA05BC" w:rsidRDefault="00DA05BC" w:rsidP="00DA05BC">
            <w:pPr>
              <w:jc w:val="both"/>
            </w:pPr>
            <w:r>
              <w:t>8</w:t>
            </w:r>
          </w:p>
        </w:tc>
        <w:tc>
          <w:tcPr>
            <w:tcW w:w="3130" w:type="dxa"/>
          </w:tcPr>
          <w:p w14:paraId="5D99A41B" w14:textId="77777777" w:rsidR="00DA05BC" w:rsidRDefault="00DA05BC" w:rsidP="00DA05BC">
            <w:pPr>
              <w:jc w:val="both"/>
            </w:pPr>
          </w:p>
        </w:tc>
        <w:tc>
          <w:tcPr>
            <w:tcW w:w="5798" w:type="dxa"/>
          </w:tcPr>
          <w:p w14:paraId="6A39760C" w14:textId="77777777" w:rsidR="00DA05BC" w:rsidRPr="00DA05BC" w:rsidRDefault="00DA05BC" w:rsidP="00DA05BC">
            <w:pPr>
              <w:jc w:val="both"/>
              <w:rPr>
                <w:lang w:val="es-MX"/>
              </w:rPr>
            </w:pPr>
          </w:p>
        </w:tc>
      </w:tr>
      <w:tr w:rsidR="00DA05BC" w:rsidRPr="00DA05BC" w14:paraId="0E1F3F88" w14:textId="77777777" w:rsidTr="00DA05BC">
        <w:trPr>
          <w:trHeight w:val="637"/>
        </w:trPr>
        <w:tc>
          <w:tcPr>
            <w:tcW w:w="1114" w:type="dxa"/>
          </w:tcPr>
          <w:p w14:paraId="2B8EF02D" w14:textId="036A6A08" w:rsidR="00DA05BC" w:rsidRDefault="00DA05BC" w:rsidP="00DA05BC">
            <w:pPr>
              <w:jc w:val="both"/>
            </w:pPr>
            <w:r>
              <w:t>9</w:t>
            </w:r>
          </w:p>
        </w:tc>
        <w:tc>
          <w:tcPr>
            <w:tcW w:w="3130" w:type="dxa"/>
          </w:tcPr>
          <w:p w14:paraId="25A0C20B" w14:textId="77777777" w:rsidR="00DA05BC" w:rsidRDefault="00DA05BC" w:rsidP="00DA05BC">
            <w:pPr>
              <w:jc w:val="both"/>
            </w:pPr>
          </w:p>
        </w:tc>
        <w:tc>
          <w:tcPr>
            <w:tcW w:w="5798" w:type="dxa"/>
          </w:tcPr>
          <w:p w14:paraId="2340F5B7" w14:textId="77777777" w:rsidR="00DA05BC" w:rsidRPr="00DA05BC" w:rsidRDefault="00DA05BC" w:rsidP="00DA05BC">
            <w:pPr>
              <w:jc w:val="both"/>
              <w:rPr>
                <w:lang w:val="es-MX"/>
              </w:rPr>
            </w:pPr>
          </w:p>
        </w:tc>
      </w:tr>
      <w:tr w:rsidR="00DA05BC" w:rsidRPr="00DA05BC" w14:paraId="76251520" w14:textId="77777777" w:rsidTr="00DA05BC">
        <w:trPr>
          <w:trHeight w:val="637"/>
        </w:trPr>
        <w:tc>
          <w:tcPr>
            <w:tcW w:w="1114" w:type="dxa"/>
          </w:tcPr>
          <w:p w14:paraId="4F780844" w14:textId="548B643B" w:rsidR="00DA05BC" w:rsidRDefault="00DA05BC" w:rsidP="00DA05BC">
            <w:pPr>
              <w:jc w:val="both"/>
            </w:pPr>
            <w:r>
              <w:t>10</w:t>
            </w:r>
          </w:p>
        </w:tc>
        <w:tc>
          <w:tcPr>
            <w:tcW w:w="3130" w:type="dxa"/>
          </w:tcPr>
          <w:p w14:paraId="4AE205A6" w14:textId="77777777" w:rsidR="00DA05BC" w:rsidRDefault="00DA05BC" w:rsidP="00DA05BC">
            <w:pPr>
              <w:jc w:val="both"/>
            </w:pPr>
          </w:p>
        </w:tc>
        <w:tc>
          <w:tcPr>
            <w:tcW w:w="5798" w:type="dxa"/>
          </w:tcPr>
          <w:p w14:paraId="5BFF8F30" w14:textId="77777777" w:rsidR="00DA05BC" w:rsidRPr="00DA05BC" w:rsidRDefault="00DA05BC" w:rsidP="00DA05BC">
            <w:pPr>
              <w:jc w:val="both"/>
              <w:rPr>
                <w:lang w:val="es-MX"/>
              </w:rPr>
            </w:pPr>
          </w:p>
        </w:tc>
      </w:tr>
      <w:tr w:rsidR="00DA05BC" w:rsidRPr="00DA05BC" w14:paraId="2E043AAF" w14:textId="77777777" w:rsidTr="00DA05BC">
        <w:trPr>
          <w:trHeight w:val="637"/>
        </w:trPr>
        <w:tc>
          <w:tcPr>
            <w:tcW w:w="1114" w:type="dxa"/>
          </w:tcPr>
          <w:p w14:paraId="5F1D7918" w14:textId="0F5C0D6D" w:rsidR="00DA05BC" w:rsidRDefault="00DA05BC" w:rsidP="00DA05BC">
            <w:pPr>
              <w:jc w:val="both"/>
            </w:pPr>
            <w:r>
              <w:t>11</w:t>
            </w:r>
          </w:p>
        </w:tc>
        <w:tc>
          <w:tcPr>
            <w:tcW w:w="3130" w:type="dxa"/>
          </w:tcPr>
          <w:p w14:paraId="08BB8768" w14:textId="77777777" w:rsidR="00DA05BC" w:rsidRDefault="00DA05BC" w:rsidP="00DA05BC">
            <w:pPr>
              <w:jc w:val="both"/>
            </w:pPr>
          </w:p>
        </w:tc>
        <w:tc>
          <w:tcPr>
            <w:tcW w:w="5798" w:type="dxa"/>
          </w:tcPr>
          <w:p w14:paraId="1D4653A9" w14:textId="77777777" w:rsidR="00DA05BC" w:rsidRPr="00DA05BC" w:rsidRDefault="00DA05BC" w:rsidP="00DA05BC">
            <w:pPr>
              <w:jc w:val="both"/>
              <w:rPr>
                <w:lang w:val="es-MX"/>
              </w:rPr>
            </w:pPr>
          </w:p>
        </w:tc>
      </w:tr>
      <w:tr w:rsidR="00DA05BC" w:rsidRPr="00DA05BC" w14:paraId="10F51756" w14:textId="77777777" w:rsidTr="00DA05BC">
        <w:trPr>
          <w:trHeight w:val="637"/>
        </w:trPr>
        <w:tc>
          <w:tcPr>
            <w:tcW w:w="1114" w:type="dxa"/>
          </w:tcPr>
          <w:p w14:paraId="610256DA" w14:textId="7C1ED815" w:rsidR="00DA05BC" w:rsidRDefault="00DA05BC" w:rsidP="00DA05BC">
            <w:pPr>
              <w:jc w:val="both"/>
            </w:pPr>
            <w:r>
              <w:t>12</w:t>
            </w:r>
          </w:p>
        </w:tc>
        <w:tc>
          <w:tcPr>
            <w:tcW w:w="3130" w:type="dxa"/>
          </w:tcPr>
          <w:p w14:paraId="31CAE19B" w14:textId="77777777" w:rsidR="00DA05BC" w:rsidRDefault="00DA05BC" w:rsidP="00DA05BC">
            <w:pPr>
              <w:jc w:val="both"/>
            </w:pPr>
          </w:p>
        </w:tc>
        <w:tc>
          <w:tcPr>
            <w:tcW w:w="5798" w:type="dxa"/>
          </w:tcPr>
          <w:p w14:paraId="4F3DCD2D" w14:textId="77777777" w:rsidR="00DA05BC" w:rsidRPr="00DA05BC" w:rsidRDefault="00DA05BC" w:rsidP="00DA05BC">
            <w:pPr>
              <w:jc w:val="both"/>
              <w:rPr>
                <w:lang w:val="es-MX"/>
              </w:rPr>
            </w:pPr>
          </w:p>
        </w:tc>
      </w:tr>
      <w:tr w:rsidR="00DA05BC" w:rsidRPr="00DA05BC" w14:paraId="315DCA0A" w14:textId="77777777" w:rsidTr="00DA05BC">
        <w:trPr>
          <w:trHeight w:val="637"/>
        </w:trPr>
        <w:tc>
          <w:tcPr>
            <w:tcW w:w="1114" w:type="dxa"/>
          </w:tcPr>
          <w:p w14:paraId="6FD6A324" w14:textId="365D4FF5" w:rsidR="00DA05BC" w:rsidRDefault="00DA05BC" w:rsidP="00DA05BC">
            <w:pPr>
              <w:jc w:val="both"/>
            </w:pPr>
            <w:r>
              <w:t>13</w:t>
            </w:r>
          </w:p>
        </w:tc>
        <w:tc>
          <w:tcPr>
            <w:tcW w:w="3130" w:type="dxa"/>
          </w:tcPr>
          <w:p w14:paraId="183D8CC6" w14:textId="77777777" w:rsidR="00DA05BC" w:rsidRDefault="00DA05BC" w:rsidP="00DA05BC">
            <w:pPr>
              <w:jc w:val="both"/>
            </w:pPr>
          </w:p>
        </w:tc>
        <w:tc>
          <w:tcPr>
            <w:tcW w:w="5798" w:type="dxa"/>
          </w:tcPr>
          <w:p w14:paraId="0C4E429A" w14:textId="77777777" w:rsidR="00DA05BC" w:rsidRPr="00DA05BC" w:rsidRDefault="00DA05BC" w:rsidP="00DA05BC">
            <w:pPr>
              <w:jc w:val="both"/>
              <w:rPr>
                <w:lang w:val="es-MX"/>
              </w:rPr>
            </w:pPr>
          </w:p>
        </w:tc>
      </w:tr>
      <w:tr w:rsidR="00DA05BC" w:rsidRPr="00DA05BC" w14:paraId="185B0D15" w14:textId="77777777" w:rsidTr="00DA05BC">
        <w:trPr>
          <w:trHeight w:val="637"/>
        </w:trPr>
        <w:tc>
          <w:tcPr>
            <w:tcW w:w="1114" w:type="dxa"/>
          </w:tcPr>
          <w:p w14:paraId="4EE498B0" w14:textId="2204AE2B" w:rsidR="00DA05BC" w:rsidRDefault="00DA05BC" w:rsidP="00DA05BC">
            <w:pPr>
              <w:jc w:val="both"/>
            </w:pPr>
            <w:r>
              <w:t>14</w:t>
            </w:r>
          </w:p>
        </w:tc>
        <w:tc>
          <w:tcPr>
            <w:tcW w:w="3130" w:type="dxa"/>
          </w:tcPr>
          <w:p w14:paraId="32C27E24" w14:textId="77777777" w:rsidR="00DA05BC" w:rsidRDefault="00DA05BC" w:rsidP="00DA05BC">
            <w:pPr>
              <w:jc w:val="both"/>
            </w:pPr>
          </w:p>
        </w:tc>
        <w:tc>
          <w:tcPr>
            <w:tcW w:w="5798" w:type="dxa"/>
          </w:tcPr>
          <w:p w14:paraId="6A6DFBA0" w14:textId="77777777" w:rsidR="00DA05BC" w:rsidRPr="00DA05BC" w:rsidRDefault="00DA05BC" w:rsidP="00DA05BC">
            <w:pPr>
              <w:jc w:val="both"/>
              <w:rPr>
                <w:lang w:val="es-MX"/>
              </w:rPr>
            </w:pPr>
          </w:p>
        </w:tc>
      </w:tr>
    </w:tbl>
    <w:p w14:paraId="34391390" w14:textId="7CFFED45" w:rsidR="008A688D" w:rsidRPr="00DA05BC" w:rsidRDefault="00000000" w:rsidP="00DA05BC">
      <w:pPr>
        <w:jc w:val="both"/>
        <w:rPr>
          <w:lang w:val="es-MX"/>
        </w:rPr>
      </w:pPr>
      <w:r w:rsidRPr="00DA05BC">
        <w:rPr>
          <w:lang w:val="es-MX"/>
        </w:rPr>
        <w:t xml:space="preserve"> </w:t>
      </w:r>
    </w:p>
    <w:sectPr w:rsidR="008A688D" w:rsidRPr="00DA05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257421">
    <w:abstractNumId w:val="8"/>
  </w:num>
  <w:num w:numId="2" w16cid:durableId="923565497">
    <w:abstractNumId w:val="6"/>
  </w:num>
  <w:num w:numId="3" w16cid:durableId="68969833">
    <w:abstractNumId w:val="5"/>
  </w:num>
  <w:num w:numId="4" w16cid:durableId="96173024">
    <w:abstractNumId w:val="4"/>
  </w:num>
  <w:num w:numId="5" w16cid:durableId="2014603203">
    <w:abstractNumId w:val="7"/>
  </w:num>
  <w:num w:numId="6" w16cid:durableId="1780296596">
    <w:abstractNumId w:val="3"/>
  </w:num>
  <w:num w:numId="7" w16cid:durableId="1082604735">
    <w:abstractNumId w:val="2"/>
  </w:num>
  <w:num w:numId="8" w16cid:durableId="71660504">
    <w:abstractNumId w:val="1"/>
  </w:num>
  <w:num w:numId="9" w16cid:durableId="113051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434"/>
    <w:rsid w:val="003D55F9"/>
    <w:rsid w:val="005F453C"/>
    <w:rsid w:val="008A688D"/>
    <w:rsid w:val="00AA1D8D"/>
    <w:rsid w:val="00B47730"/>
    <w:rsid w:val="00CB0664"/>
    <w:rsid w:val="00DA05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2C9DD"/>
  <w14:defaultImageDpi w14:val="300"/>
  <w15:docId w15:val="{25E5F529-D55A-4312-8720-2499E0AF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 Desarrollo</cp:lastModifiedBy>
  <cp:revision>4</cp:revision>
  <dcterms:created xsi:type="dcterms:W3CDTF">2013-12-23T23:15:00Z</dcterms:created>
  <dcterms:modified xsi:type="dcterms:W3CDTF">2025-03-18T16:27:00Z</dcterms:modified>
  <cp:category/>
</cp:coreProperties>
</file>